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1136" w:rsidRDefault="00000000">
      <w:pPr>
        <w:pStyle w:val="Title"/>
      </w:pPr>
      <w:r>
        <w:t>Fundamentals of Data Science – Assignment Documentation</w:t>
      </w:r>
    </w:p>
    <w:p w:rsidR="00691136" w:rsidRDefault="00000000">
      <w:r>
        <w:t>Module Code: UFCFK1-15-0</w:t>
      </w:r>
    </w:p>
    <w:p w:rsidR="00691136" w:rsidRDefault="00000000">
      <w:r>
        <w:t>Module Title: Fundamentals of Data Science</w:t>
      </w:r>
    </w:p>
    <w:p w:rsidR="00691136" w:rsidRDefault="00000000">
      <w:r>
        <w:t xml:space="preserve">Student Name: </w:t>
      </w:r>
      <w:r w:rsidR="00BD27B9">
        <w:t>Praful Tiwari</w:t>
      </w:r>
    </w:p>
    <w:p w:rsidR="00691136" w:rsidRDefault="00000000">
      <w:r>
        <w:t>Submission Date: 07-July-2025</w:t>
      </w:r>
    </w:p>
    <w:p w:rsidR="00691136" w:rsidRDefault="00691136"/>
    <w:p w:rsidR="00691136" w:rsidRDefault="00000000">
      <w:pPr>
        <w:pStyle w:val="Heading2"/>
      </w:pPr>
      <w:r>
        <w:t>Program 1: Read from “students.csv”</w:t>
      </w:r>
    </w:p>
    <w:p w:rsidR="00691136" w:rsidRDefault="00000000">
      <w:r>
        <w:t>Description:</w:t>
      </w:r>
    </w:p>
    <w:p w:rsidR="00691136" w:rsidRDefault="00000000">
      <w:r>
        <w:t>This program reads a CSV file named `students.csv` and prints the contents. The fields include name, ID, course, level, and section. It uses Python's built-in `csv` module to handle reading structured data.</w:t>
      </w:r>
    </w:p>
    <w:p w:rsidR="00691136" w:rsidRDefault="00000000">
      <w:r>
        <w:t>Screenshot:</w:t>
      </w:r>
    </w:p>
    <w:p w:rsidR="00691136" w:rsidRDefault="00BD27B9">
      <w:r w:rsidRPr="00BD27B9">
        <w:drawing>
          <wp:inline distT="0" distB="0" distL="0" distR="0" wp14:anchorId="4CC30E5E" wp14:editId="03BBF481">
            <wp:extent cx="5486400" cy="725805"/>
            <wp:effectExtent l="0" t="0" r="0" b="0"/>
            <wp:docPr id="4680785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78537" name="Picture 1" descr="A screen shot of a computer&#10;&#10;Description automatically generated"/>
                    <pic:cNvPicPr/>
                  </pic:nvPicPr>
                  <pic:blipFill>
                    <a:blip r:embed="rId6"/>
                    <a:stretch>
                      <a:fillRect/>
                    </a:stretch>
                  </pic:blipFill>
                  <pic:spPr>
                    <a:xfrm>
                      <a:off x="0" y="0"/>
                      <a:ext cx="5486400" cy="725805"/>
                    </a:xfrm>
                    <a:prstGeom prst="rect">
                      <a:avLst/>
                    </a:prstGeom>
                  </pic:spPr>
                </pic:pic>
              </a:graphicData>
            </a:graphic>
          </wp:inline>
        </w:drawing>
      </w:r>
    </w:p>
    <w:p w:rsidR="00691136" w:rsidRDefault="00000000">
      <w:pPr>
        <w:pStyle w:val="Heading2"/>
      </w:pPr>
      <w:r>
        <w:t>Program 2: Append User Input to “students.csv”</w:t>
      </w:r>
    </w:p>
    <w:p w:rsidR="00691136" w:rsidRDefault="00000000">
      <w:r>
        <w:t>Description:</w:t>
      </w:r>
    </w:p>
    <w:p w:rsidR="00691136" w:rsidRDefault="00000000">
      <w:r>
        <w:t>This program takes user input for student details (name, ID, course, level, section) and appends the new record to the existing `students.csv` file.</w:t>
      </w:r>
    </w:p>
    <w:p w:rsidR="00691136" w:rsidRDefault="00000000">
      <w:r>
        <w:t>Screenshot:</w:t>
      </w:r>
    </w:p>
    <w:p w:rsidR="00691136" w:rsidRDefault="00BD27B9">
      <w:r w:rsidRPr="00BD27B9">
        <w:drawing>
          <wp:inline distT="0" distB="0" distL="0" distR="0" wp14:anchorId="2EAFDC9A" wp14:editId="41A2E676">
            <wp:extent cx="5486400" cy="845185"/>
            <wp:effectExtent l="0" t="0" r="0" b="5715"/>
            <wp:docPr id="206607901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79014" name="Picture 1" descr="A black background with white text&#10;&#10;Description automatically generated"/>
                    <pic:cNvPicPr/>
                  </pic:nvPicPr>
                  <pic:blipFill>
                    <a:blip r:embed="rId7"/>
                    <a:stretch>
                      <a:fillRect/>
                    </a:stretch>
                  </pic:blipFill>
                  <pic:spPr>
                    <a:xfrm>
                      <a:off x="0" y="0"/>
                      <a:ext cx="5486400" cy="845185"/>
                    </a:xfrm>
                    <a:prstGeom prst="rect">
                      <a:avLst/>
                    </a:prstGeom>
                  </pic:spPr>
                </pic:pic>
              </a:graphicData>
            </a:graphic>
          </wp:inline>
        </w:drawing>
      </w:r>
      <w:r w:rsidRPr="00BD27B9">
        <w:drawing>
          <wp:inline distT="0" distB="0" distL="0" distR="0" wp14:anchorId="5A06E4FE" wp14:editId="6CD7A40C">
            <wp:extent cx="5486400" cy="873125"/>
            <wp:effectExtent l="0" t="0" r="0" b="3175"/>
            <wp:docPr id="20958107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10774" name="Picture 1" descr="A screen shot of a computer program&#10;&#10;Description automatically generated"/>
                    <pic:cNvPicPr/>
                  </pic:nvPicPr>
                  <pic:blipFill>
                    <a:blip r:embed="rId8"/>
                    <a:stretch>
                      <a:fillRect/>
                    </a:stretch>
                  </pic:blipFill>
                  <pic:spPr>
                    <a:xfrm>
                      <a:off x="0" y="0"/>
                      <a:ext cx="5486400" cy="873125"/>
                    </a:xfrm>
                    <a:prstGeom prst="rect">
                      <a:avLst/>
                    </a:prstGeom>
                  </pic:spPr>
                </pic:pic>
              </a:graphicData>
            </a:graphic>
          </wp:inline>
        </w:drawing>
      </w:r>
    </w:p>
    <w:p w:rsidR="00691136" w:rsidRDefault="00000000">
      <w:pPr>
        <w:pStyle w:val="Heading2"/>
      </w:pPr>
      <w:r>
        <w:lastRenderedPageBreak/>
        <w:t>Program 3: Arithmetic on a List of Numbers with File Logging</w:t>
      </w:r>
    </w:p>
    <w:p w:rsidR="00691136" w:rsidRDefault="00000000">
      <w:r>
        <w:t>Description:</w:t>
      </w:r>
    </w:p>
    <w:p w:rsidR="00691136" w:rsidRDefault="00000000">
      <w:r>
        <w:t>This program allows the user to input a list of numbers, performs addition, subtraction, multiplication, and division, and writes the results to a file with the current date and time. The operation is repeated until the user chooses to exit, at which point the full file content is displayed.</w:t>
      </w:r>
    </w:p>
    <w:p w:rsidR="00691136" w:rsidRDefault="00000000">
      <w:r>
        <w:t>Screenshot:</w:t>
      </w:r>
    </w:p>
    <w:p w:rsidR="00691136" w:rsidRDefault="00BD27B9">
      <w:r w:rsidRPr="00BD27B9">
        <w:drawing>
          <wp:inline distT="0" distB="0" distL="0" distR="0" wp14:anchorId="176A0281" wp14:editId="4A338DEA">
            <wp:extent cx="5486400" cy="1580515"/>
            <wp:effectExtent l="0" t="0" r="0" b="0"/>
            <wp:docPr id="42625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51941" name="Picture 1" descr="A screenshot of a computer&#10;&#10;Description automatically generated"/>
                    <pic:cNvPicPr/>
                  </pic:nvPicPr>
                  <pic:blipFill>
                    <a:blip r:embed="rId9"/>
                    <a:stretch>
                      <a:fillRect/>
                    </a:stretch>
                  </pic:blipFill>
                  <pic:spPr>
                    <a:xfrm>
                      <a:off x="0" y="0"/>
                      <a:ext cx="5486400" cy="1580515"/>
                    </a:xfrm>
                    <a:prstGeom prst="rect">
                      <a:avLst/>
                    </a:prstGeom>
                  </pic:spPr>
                </pic:pic>
              </a:graphicData>
            </a:graphic>
          </wp:inline>
        </w:drawing>
      </w:r>
    </w:p>
    <w:p w:rsidR="00691136" w:rsidRDefault="00000000">
      <w:pPr>
        <w:pStyle w:val="Heading2"/>
      </w:pPr>
      <w:r>
        <w:t>Program 4: Copy File Contents with Exception Handling</w:t>
      </w:r>
    </w:p>
    <w:p w:rsidR="00691136" w:rsidRDefault="00000000">
      <w:r>
        <w:t>Description:</w:t>
      </w:r>
    </w:p>
    <w:p w:rsidR="00691136" w:rsidRDefault="00000000">
      <w:r>
        <w:t>The program reads contents from one file and writes them to another. The file names are input by the user. Proper exception handling is implemented for missing input files and overwriting output files.</w:t>
      </w:r>
    </w:p>
    <w:p w:rsidR="00691136" w:rsidRDefault="00000000">
      <w:r>
        <w:t>Screenshot:</w:t>
      </w:r>
    </w:p>
    <w:p w:rsidR="00691136" w:rsidRDefault="00BD27B9">
      <w:r w:rsidRPr="00BD27B9">
        <w:drawing>
          <wp:inline distT="0" distB="0" distL="0" distR="0" wp14:anchorId="727C7029" wp14:editId="2AFD50A7">
            <wp:extent cx="5486400" cy="863600"/>
            <wp:effectExtent l="0" t="0" r="0" b="0"/>
            <wp:docPr id="17974149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14950" name="Picture 1" descr="A screen shot of a computer&#10;&#10;Description automatically generated"/>
                    <pic:cNvPicPr/>
                  </pic:nvPicPr>
                  <pic:blipFill>
                    <a:blip r:embed="rId10"/>
                    <a:stretch>
                      <a:fillRect/>
                    </a:stretch>
                  </pic:blipFill>
                  <pic:spPr>
                    <a:xfrm>
                      <a:off x="0" y="0"/>
                      <a:ext cx="5486400" cy="863600"/>
                    </a:xfrm>
                    <a:prstGeom prst="rect">
                      <a:avLst/>
                    </a:prstGeom>
                  </pic:spPr>
                </pic:pic>
              </a:graphicData>
            </a:graphic>
          </wp:inline>
        </w:drawing>
      </w:r>
    </w:p>
    <w:p w:rsidR="00691136" w:rsidRDefault="00000000">
      <w:pPr>
        <w:pStyle w:val="Heading2"/>
      </w:pPr>
      <w:r>
        <w:t>Program 5: Student Class – Object Instantiation and Display</w:t>
      </w:r>
    </w:p>
    <w:p w:rsidR="00691136" w:rsidRDefault="00000000">
      <w:r>
        <w:t>Description:</w:t>
      </w:r>
    </w:p>
    <w:p w:rsidR="00691136" w:rsidRDefault="00000000">
      <w:r>
        <w:t>This program defines a `Student` class with attributes like ID, name, address, admission year, level, and section. It creates an instance, takes input for each attribute, and displays the data.</w:t>
      </w:r>
    </w:p>
    <w:p w:rsidR="00691136" w:rsidRDefault="00000000">
      <w:r>
        <w:t>Screenshot:</w:t>
      </w:r>
    </w:p>
    <w:p w:rsidR="00691136" w:rsidRDefault="00BD27B9">
      <w:r w:rsidRPr="00BD27B9">
        <w:lastRenderedPageBreak/>
        <w:drawing>
          <wp:inline distT="0" distB="0" distL="0" distR="0" wp14:anchorId="725FDC12" wp14:editId="4155EADD">
            <wp:extent cx="5486400" cy="1985010"/>
            <wp:effectExtent l="0" t="0" r="0" b="0"/>
            <wp:docPr id="134352592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25921" name="Picture 1" descr="A computer screen with white text&#10;&#10;Description automatically generated"/>
                    <pic:cNvPicPr/>
                  </pic:nvPicPr>
                  <pic:blipFill>
                    <a:blip r:embed="rId11"/>
                    <a:stretch>
                      <a:fillRect/>
                    </a:stretch>
                  </pic:blipFill>
                  <pic:spPr>
                    <a:xfrm>
                      <a:off x="0" y="0"/>
                      <a:ext cx="5486400" cy="1985010"/>
                    </a:xfrm>
                    <a:prstGeom prst="rect">
                      <a:avLst/>
                    </a:prstGeom>
                  </pic:spPr>
                </pic:pic>
              </a:graphicData>
            </a:graphic>
          </wp:inline>
        </w:drawing>
      </w:r>
    </w:p>
    <w:p w:rsidR="00691136" w:rsidRDefault="00000000">
      <w:pPr>
        <w:pStyle w:val="Heading2"/>
      </w:pPr>
      <w:r>
        <w:t>Program 6: Recipe and RecipeBook Classes</w:t>
      </w:r>
    </w:p>
    <w:p w:rsidR="00691136" w:rsidRDefault="00000000">
      <w:r>
        <w:t>Description:</w:t>
      </w:r>
    </w:p>
    <w:p w:rsidR="00691136" w:rsidRDefault="00000000">
      <w:r>
        <w:t>Defines a `Recipe` class with ID, name, ingredients, and description. A `RecipeBook` class manages multiple `Recipe` instances. The program demonstrates basic OOP principles like encapsulation and object collection handling.</w:t>
      </w:r>
    </w:p>
    <w:p w:rsidR="00691136" w:rsidRDefault="00000000">
      <w:r>
        <w:t>Screenshot:</w:t>
      </w:r>
    </w:p>
    <w:p w:rsidR="00691136" w:rsidRDefault="00BD27B9">
      <w:r w:rsidRPr="00BD27B9">
        <w:drawing>
          <wp:inline distT="0" distB="0" distL="0" distR="0" wp14:anchorId="0BB83009" wp14:editId="5C76496A">
            <wp:extent cx="5486400" cy="1801495"/>
            <wp:effectExtent l="0" t="0" r="0" b="1905"/>
            <wp:docPr id="100124281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2816" name="Picture 1" descr="A computer screen with white text&#10;&#10;Description automatically generated"/>
                    <pic:cNvPicPr/>
                  </pic:nvPicPr>
                  <pic:blipFill>
                    <a:blip r:embed="rId12"/>
                    <a:stretch>
                      <a:fillRect/>
                    </a:stretch>
                  </pic:blipFill>
                  <pic:spPr>
                    <a:xfrm>
                      <a:off x="0" y="0"/>
                      <a:ext cx="5486400" cy="1801495"/>
                    </a:xfrm>
                    <a:prstGeom prst="rect">
                      <a:avLst/>
                    </a:prstGeom>
                  </pic:spPr>
                </pic:pic>
              </a:graphicData>
            </a:graphic>
          </wp:inline>
        </w:drawing>
      </w:r>
    </w:p>
    <w:p w:rsidR="00691136" w:rsidRDefault="00000000">
      <w:pPr>
        <w:pStyle w:val="Heading2"/>
      </w:pPr>
      <w:r>
        <w:t>Program 7: Employee Class with File Storage</w:t>
      </w:r>
    </w:p>
    <w:p w:rsidR="00691136" w:rsidRDefault="00000000">
      <w:r>
        <w:t>Description:</w:t>
      </w:r>
    </w:p>
    <w:p w:rsidR="00691136" w:rsidRDefault="00000000">
      <w:r>
        <w:t>Implements an `Employee` class with various attributes and writes employee details to `employees.csv`. It also includes functionality to list all employees and uses exception handling.</w:t>
      </w:r>
    </w:p>
    <w:p w:rsidR="00691136" w:rsidRDefault="00000000">
      <w:r>
        <w:t>Screenshot:</w:t>
      </w:r>
    </w:p>
    <w:p w:rsidR="00691136" w:rsidRDefault="00BD27B9">
      <w:r w:rsidRPr="00BD27B9">
        <w:lastRenderedPageBreak/>
        <w:drawing>
          <wp:inline distT="0" distB="0" distL="0" distR="0" wp14:anchorId="21B29DC5" wp14:editId="381B305D">
            <wp:extent cx="5486400" cy="1994535"/>
            <wp:effectExtent l="0" t="0" r="0" b="0"/>
            <wp:docPr id="20451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7717" name=""/>
                    <pic:cNvPicPr/>
                  </pic:nvPicPr>
                  <pic:blipFill>
                    <a:blip r:embed="rId13"/>
                    <a:stretch>
                      <a:fillRect/>
                    </a:stretch>
                  </pic:blipFill>
                  <pic:spPr>
                    <a:xfrm>
                      <a:off x="0" y="0"/>
                      <a:ext cx="5486400" cy="1994535"/>
                    </a:xfrm>
                    <a:prstGeom prst="rect">
                      <a:avLst/>
                    </a:prstGeom>
                  </pic:spPr>
                </pic:pic>
              </a:graphicData>
            </a:graphic>
          </wp:inline>
        </w:drawing>
      </w:r>
      <w:r w:rsidRPr="00BD27B9">
        <w:drawing>
          <wp:inline distT="0" distB="0" distL="0" distR="0" wp14:anchorId="399104F6" wp14:editId="1B0685CE">
            <wp:extent cx="5486400" cy="735330"/>
            <wp:effectExtent l="0" t="0" r="0" b="1270"/>
            <wp:docPr id="191232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27703" name=""/>
                    <pic:cNvPicPr/>
                  </pic:nvPicPr>
                  <pic:blipFill>
                    <a:blip r:embed="rId14"/>
                    <a:stretch>
                      <a:fillRect/>
                    </a:stretch>
                  </pic:blipFill>
                  <pic:spPr>
                    <a:xfrm>
                      <a:off x="0" y="0"/>
                      <a:ext cx="5486400" cy="735330"/>
                    </a:xfrm>
                    <a:prstGeom prst="rect">
                      <a:avLst/>
                    </a:prstGeom>
                  </pic:spPr>
                </pic:pic>
              </a:graphicData>
            </a:graphic>
          </wp:inline>
        </w:drawing>
      </w:r>
    </w:p>
    <w:p w:rsidR="00691136" w:rsidRDefault="00000000">
      <w:pPr>
        <w:pStyle w:val="Heading2"/>
      </w:pPr>
      <w:r>
        <w:t>Program 8: Library Book Management System</w:t>
      </w:r>
    </w:p>
    <w:p w:rsidR="00691136" w:rsidRDefault="00000000">
      <w:r>
        <w:t>Description:</w:t>
      </w:r>
    </w:p>
    <w:p w:rsidR="00691136" w:rsidRDefault="00000000">
      <w:r>
        <w:t>This program implements a basic library management system with functionalities to issue, return, and search for books. It uses classes and file handling for data storage and exception handling for robustness.</w:t>
      </w:r>
    </w:p>
    <w:p w:rsidR="00691136" w:rsidRDefault="00000000">
      <w:r>
        <w:t>Screenshot:</w:t>
      </w:r>
    </w:p>
    <w:p w:rsidR="00691136" w:rsidRDefault="00BD27B9">
      <w:r w:rsidRPr="00BD27B9">
        <w:drawing>
          <wp:anchor distT="0" distB="0" distL="114300" distR="114300" simplePos="0" relativeHeight="251658240" behindDoc="0" locked="0" layoutInCell="1" allowOverlap="1" wp14:anchorId="4E136A70">
            <wp:simplePos x="0" y="0"/>
            <wp:positionH relativeFrom="column">
              <wp:posOffset>0</wp:posOffset>
            </wp:positionH>
            <wp:positionV relativeFrom="paragraph">
              <wp:posOffset>2390775</wp:posOffset>
            </wp:positionV>
            <wp:extent cx="5486400" cy="560705"/>
            <wp:effectExtent l="0" t="0" r="0" b="0"/>
            <wp:wrapNone/>
            <wp:docPr id="13666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8677" name=""/>
                    <pic:cNvPicPr/>
                  </pic:nvPicPr>
                  <pic:blipFill>
                    <a:blip r:embed="rId15"/>
                    <a:stretch>
                      <a:fillRect/>
                    </a:stretch>
                  </pic:blipFill>
                  <pic:spPr>
                    <a:xfrm>
                      <a:off x="0" y="0"/>
                      <a:ext cx="5486400" cy="560705"/>
                    </a:xfrm>
                    <a:prstGeom prst="rect">
                      <a:avLst/>
                    </a:prstGeom>
                  </pic:spPr>
                </pic:pic>
              </a:graphicData>
            </a:graphic>
            <wp14:sizeRelH relativeFrom="page">
              <wp14:pctWidth>0</wp14:pctWidth>
            </wp14:sizeRelH>
            <wp14:sizeRelV relativeFrom="page">
              <wp14:pctHeight>0</wp14:pctHeight>
            </wp14:sizeRelV>
          </wp:anchor>
        </w:drawing>
      </w:r>
      <w:r w:rsidRPr="00BD27B9">
        <w:drawing>
          <wp:inline distT="0" distB="0" distL="0" distR="0" wp14:anchorId="3917742B" wp14:editId="571BBBB0">
            <wp:extent cx="5486400" cy="2030730"/>
            <wp:effectExtent l="0" t="0" r="0" b="1270"/>
            <wp:docPr id="149107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77599" name=""/>
                    <pic:cNvPicPr/>
                  </pic:nvPicPr>
                  <pic:blipFill>
                    <a:blip r:embed="rId16"/>
                    <a:stretch>
                      <a:fillRect/>
                    </a:stretch>
                  </pic:blipFill>
                  <pic:spPr>
                    <a:xfrm>
                      <a:off x="0" y="0"/>
                      <a:ext cx="5486400" cy="2030730"/>
                    </a:xfrm>
                    <a:prstGeom prst="rect">
                      <a:avLst/>
                    </a:prstGeom>
                  </pic:spPr>
                </pic:pic>
              </a:graphicData>
            </a:graphic>
          </wp:inline>
        </w:drawing>
      </w:r>
    </w:p>
    <w:sectPr w:rsidR="006911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5422494">
    <w:abstractNumId w:val="8"/>
  </w:num>
  <w:num w:numId="2" w16cid:durableId="294530964">
    <w:abstractNumId w:val="6"/>
  </w:num>
  <w:num w:numId="3" w16cid:durableId="274992052">
    <w:abstractNumId w:val="5"/>
  </w:num>
  <w:num w:numId="4" w16cid:durableId="1932738572">
    <w:abstractNumId w:val="4"/>
  </w:num>
  <w:num w:numId="5" w16cid:durableId="1061169247">
    <w:abstractNumId w:val="7"/>
  </w:num>
  <w:num w:numId="6" w16cid:durableId="972708660">
    <w:abstractNumId w:val="3"/>
  </w:num>
  <w:num w:numId="7" w16cid:durableId="2126188976">
    <w:abstractNumId w:val="2"/>
  </w:num>
  <w:num w:numId="8" w16cid:durableId="1879464268">
    <w:abstractNumId w:val="1"/>
  </w:num>
  <w:num w:numId="9" w16cid:durableId="136343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EDC"/>
    <w:rsid w:val="00691136"/>
    <w:rsid w:val="00AA1D8D"/>
    <w:rsid w:val="00B47730"/>
    <w:rsid w:val="00BD27B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6C84C"/>
  <w14:defaultImageDpi w14:val="300"/>
  <w15:docId w15:val="{953B6BEA-4D90-2E49-A21C-74520A53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Praful Tiwari</cp:lastModifiedBy>
  <cp:revision>2</cp:revision>
  <dcterms:created xsi:type="dcterms:W3CDTF">2013-12-23T23:15:00Z</dcterms:created>
  <dcterms:modified xsi:type="dcterms:W3CDTF">2025-07-05T08:26:00Z</dcterms:modified>
  <cp:category/>
</cp:coreProperties>
</file>