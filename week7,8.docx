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6908" w:rsidRDefault="00000000">
      <w:pPr>
        <w:pStyle w:val="Title"/>
      </w:pPr>
      <w:r>
        <w:t>Fundamentals of Data Science – Assignment Documentation (Week 7 &amp; 8)</w:t>
      </w:r>
    </w:p>
    <w:p w:rsidR="00876908" w:rsidRDefault="00000000">
      <w:r>
        <w:t>Module Code: UFCFK1-15-0</w:t>
      </w:r>
    </w:p>
    <w:p w:rsidR="00876908" w:rsidRDefault="00000000">
      <w:r>
        <w:t>Module Title: Fundamentals of Data Science</w:t>
      </w:r>
    </w:p>
    <w:p w:rsidR="00876908" w:rsidRDefault="00000000">
      <w:r>
        <w:t xml:space="preserve">Student Name: </w:t>
      </w:r>
      <w:r w:rsidR="00C75C89">
        <w:t>Praful Tiwari</w:t>
      </w:r>
    </w:p>
    <w:p w:rsidR="00876908" w:rsidRDefault="00000000">
      <w:r>
        <w:t>Submission Date: 07-July-2025</w:t>
      </w:r>
    </w:p>
    <w:p w:rsidR="00876908" w:rsidRDefault="00876908"/>
    <w:p w:rsidR="00876908" w:rsidRDefault="00000000">
      <w:pPr>
        <w:pStyle w:val="Heading2"/>
      </w:pPr>
      <w:r>
        <w:t>Program 1: NumPy Array Operations</w:t>
      </w:r>
    </w:p>
    <w:p w:rsidR="00876908" w:rsidRDefault="00000000">
      <w:r>
        <w:t>Description:</w:t>
      </w:r>
    </w:p>
    <w:p w:rsidR="00876908" w:rsidRDefault="00000000">
      <w:r>
        <w:t>This program generates a NumPy array of numbers (e.g., [1, 2, 3, 4, 5]) and performs operations such as sum, average, maximum, and minimum value identification.</w:t>
      </w:r>
    </w:p>
    <w:p w:rsidR="00876908" w:rsidRDefault="00000000">
      <w:r>
        <w:t>Screenshot:</w:t>
      </w:r>
    </w:p>
    <w:p w:rsidR="00876908" w:rsidRDefault="00C75C89">
      <w:r w:rsidRPr="00C75C89">
        <w:drawing>
          <wp:inline distT="0" distB="0" distL="0" distR="0" wp14:anchorId="1FAFD306" wp14:editId="760ECBED">
            <wp:extent cx="5486400" cy="955675"/>
            <wp:effectExtent l="0" t="0" r="0" b="0"/>
            <wp:docPr id="675818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180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8" w:rsidRDefault="00000000">
      <w:pPr>
        <w:pStyle w:val="Heading2"/>
      </w:pPr>
      <w:r>
        <w:t>Program 2: Array Input, Sorting and Slicing</w:t>
      </w:r>
    </w:p>
    <w:p w:rsidR="00876908" w:rsidRDefault="00000000">
      <w:r>
        <w:t>Description:</w:t>
      </w:r>
    </w:p>
    <w:p w:rsidR="00876908" w:rsidRDefault="00000000">
      <w:r>
        <w:t>This program takes an array of at least 10 numbers as input, sorts the array, and performs slicing operations to extract elements between specific index ranges like 2-5, 5-8, and 2-9.</w:t>
      </w:r>
    </w:p>
    <w:p w:rsidR="00876908" w:rsidRDefault="00000000">
      <w:r>
        <w:t>Screenshot:</w:t>
      </w:r>
    </w:p>
    <w:p w:rsidR="00876908" w:rsidRDefault="00C75C89">
      <w:r w:rsidRPr="00C75C89">
        <w:drawing>
          <wp:inline distT="0" distB="0" distL="0" distR="0" wp14:anchorId="570822D3" wp14:editId="7274D90C">
            <wp:extent cx="5486400" cy="955675"/>
            <wp:effectExtent l="0" t="0" r="0" b="0"/>
            <wp:docPr id="18464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02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8" w:rsidRDefault="00000000">
      <w:pPr>
        <w:pStyle w:val="Heading2"/>
      </w:pPr>
      <w:r>
        <w:lastRenderedPageBreak/>
        <w:t>Program 3: Random Integer Array – Sort and Reshape</w:t>
      </w:r>
    </w:p>
    <w:p w:rsidR="00876908" w:rsidRDefault="00000000">
      <w:r>
        <w:t>Description:</w:t>
      </w:r>
    </w:p>
    <w:p w:rsidR="00876908" w:rsidRDefault="00000000">
      <w:r>
        <w:t>This program creates a NumPy array of random integers, sorts them, and reshapes the array into a matrix with feasible dimensions (e.g., reshaping a 1×10 array into a 2×5 or 5×2 matrix).</w:t>
      </w:r>
    </w:p>
    <w:p w:rsidR="00876908" w:rsidRDefault="00000000">
      <w:r>
        <w:t>Screenshot:</w:t>
      </w:r>
    </w:p>
    <w:p w:rsidR="00876908" w:rsidRDefault="00C75C89">
      <w:r w:rsidRPr="00C75C89">
        <w:drawing>
          <wp:inline distT="0" distB="0" distL="0" distR="0" wp14:anchorId="31F70971" wp14:editId="4D31EB02">
            <wp:extent cx="5486400" cy="1966595"/>
            <wp:effectExtent l="0" t="0" r="0" b="1905"/>
            <wp:docPr id="166594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4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8" w:rsidRDefault="00000000">
      <w:pPr>
        <w:pStyle w:val="Heading2"/>
      </w:pPr>
      <w:r>
        <w:t>Program 4: Matrix Operations with Validation</w:t>
      </w:r>
    </w:p>
    <w:p w:rsidR="00876908" w:rsidRDefault="00000000">
      <w:r>
        <w:t>Description:</w:t>
      </w:r>
    </w:p>
    <w:p w:rsidR="00876908" w:rsidRDefault="00000000">
      <w:r>
        <w:t>This program inputs two matrices of specific dimensions and performs addition, subtraction, and multiplication using NumPy. It includes validation to ensure compatible dimensions and raises exceptions for mismatches.</w:t>
      </w:r>
    </w:p>
    <w:p w:rsidR="00876908" w:rsidRDefault="00000000">
      <w:r>
        <w:t>Screenshot:</w:t>
      </w:r>
    </w:p>
    <w:p w:rsidR="00876908" w:rsidRDefault="00C75C89">
      <w:r w:rsidRPr="00C75C89">
        <w:drawing>
          <wp:inline distT="0" distB="0" distL="0" distR="0" wp14:anchorId="2B479F66" wp14:editId="2C6B2774">
            <wp:extent cx="5486400" cy="1966595"/>
            <wp:effectExtent l="0" t="0" r="0" b="1905"/>
            <wp:docPr id="6521438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381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8" w:rsidRDefault="00000000">
      <w:pPr>
        <w:pStyle w:val="Heading2"/>
      </w:pPr>
      <w:r>
        <w:t>Program 5: Scatter Plot using Matplotlib and Pandas</w:t>
      </w:r>
    </w:p>
    <w:p w:rsidR="00876908" w:rsidRDefault="00000000">
      <w:r>
        <w:t>Description:</w:t>
      </w:r>
    </w:p>
    <w:p w:rsidR="00876908" w:rsidRDefault="00000000">
      <w:r>
        <w:lastRenderedPageBreak/>
        <w:t>This program reads data from `weight_height.csv` using Pandas and plots scatter plots such as weight vs height, age vs weight, height vs age, gender vs height, and gender vs weight using Matplotlib.</w:t>
      </w:r>
    </w:p>
    <w:p w:rsidR="00876908" w:rsidRDefault="00000000">
      <w:r>
        <w:t>Screenshot:</w:t>
      </w:r>
    </w:p>
    <w:p w:rsidR="00876908" w:rsidRDefault="00C75C89">
      <w:r w:rsidRPr="00C75C89">
        <w:drawing>
          <wp:inline distT="0" distB="0" distL="0" distR="0" wp14:anchorId="35A6242F" wp14:editId="6614B443">
            <wp:extent cx="5486400" cy="4236720"/>
            <wp:effectExtent l="0" t="0" r="0" b="5080"/>
            <wp:docPr id="184264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5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8" w:rsidRDefault="00000000">
      <w:pPr>
        <w:pStyle w:val="Heading2"/>
      </w:pPr>
      <w:r>
        <w:t>Program 6: Add BMI and Risk Columns to CSV Data</w:t>
      </w:r>
    </w:p>
    <w:p w:rsidR="00876908" w:rsidRDefault="00000000">
      <w:r>
        <w:t>Description:</w:t>
      </w:r>
    </w:p>
    <w:p w:rsidR="00876908" w:rsidRDefault="00000000">
      <w:r>
        <w:t>This program reads data from `weight_height.csv` into a Pandas DataFrame and adds two new columns: BMI and Risk. The BMI is calculated as Weight/Height and the Risk level is categorized based on the BMI value using predefined conditions.</w:t>
      </w:r>
    </w:p>
    <w:p w:rsidR="00876908" w:rsidRDefault="00000000">
      <w:r>
        <w:lastRenderedPageBreak/>
        <w:t>Screenshot:</w:t>
      </w:r>
      <w:r w:rsidR="00C75C89">
        <w:rPr>
          <w:noProof/>
        </w:rPr>
        <w:drawing>
          <wp:inline distT="0" distB="0" distL="0" distR="0">
            <wp:extent cx="3268541" cy="2524040"/>
            <wp:effectExtent l="0" t="0" r="0" b="3810"/>
            <wp:docPr id="118186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34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47" cy="25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08" w:rsidRDefault="00C75C89">
      <w:r w:rsidRPr="00C75C89">
        <w:drawing>
          <wp:inline distT="0" distB="0" distL="0" distR="0" wp14:anchorId="0565E24A" wp14:editId="474A39F3">
            <wp:extent cx="5486400" cy="1672590"/>
            <wp:effectExtent l="0" t="0" r="0" b="3810"/>
            <wp:docPr id="167029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95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012708">
    <w:abstractNumId w:val="8"/>
  </w:num>
  <w:num w:numId="2" w16cid:durableId="935095104">
    <w:abstractNumId w:val="6"/>
  </w:num>
  <w:num w:numId="3" w16cid:durableId="683627417">
    <w:abstractNumId w:val="5"/>
  </w:num>
  <w:num w:numId="4" w16cid:durableId="766461520">
    <w:abstractNumId w:val="4"/>
  </w:num>
  <w:num w:numId="5" w16cid:durableId="624775069">
    <w:abstractNumId w:val="7"/>
  </w:num>
  <w:num w:numId="6" w16cid:durableId="1150639433">
    <w:abstractNumId w:val="3"/>
  </w:num>
  <w:num w:numId="7" w16cid:durableId="958487748">
    <w:abstractNumId w:val="2"/>
  </w:num>
  <w:num w:numId="8" w16cid:durableId="110126568">
    <w:abstractNumId w:val="1"/>
  </w:num>
  <w:num w:numId="9" w16cid:durableId="59116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EDC"/>
    <w:rsid w:val="00876908"/>
    <w:rsid w:val="00AA1D8D"/>
    <w:rsid w:val="00B47730"/>
    <w:rsid w:val="00C75C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FD32D"/>
  <w14:defaultImageDpi w14:val="300"/>
  <w15:docId w15:val="{953B6BEA-4D90-2E49-A21C-74520A53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Praful Tiwari</cp:lastModifiedBy>
  <cp:revision>2</cp:revision>
  <dcterms:created xsi:type="dcterms:W3CDTF">2013-12-23T23:15:00Z</dcterms:created>
  <dcterms:modified xsi:type="dcterms:W3CDTF">2025-07-05T08:31:00Z</dcterms:modified>
  <cp:category/>
</cp:coreProperties>
</file>